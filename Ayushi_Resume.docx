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46CD" w:rsidRDefault="00000000" w:rsidP="00867564">
      <w:pPr>
        <w:pStyle w:val="Title"/>
      </w:pPr>
      <w:r>
        <w:t>Ayushi</w:t>
      </w:r>
    </w:p>
    <w:p w:rsidR="008446CD" w:rsidRDefault="00000000" w:rsidP="00867564">
      <w:pPr>
        <w:spacing w:after="0" w:line="240" w:lineRule="auto"/>
      </w:pPr>
      <w:r>
        <w:t xml:space="preserve">Email: </w:t>
      </w:r>
      <w:r w:rsidR="00F507DE">
        <w:t>ayushipandeyjamshedpur@gmail.com</w:t>
      </w:r>
    </w:p>
    <w:p w:rsidR="008446CD" w:rsidRDefault="00000000" w:rsidP="00867564">
      <w:pPr>
        <w:spacing w:after="0" w:line="240" w:lineRule="auto"/>
      </w:pPr>
      <w:r>
        <w:t xml:space="preserve">Phone: </w:t>
      </w:r>
      <w:r w:rsidR="00F507DE">
        <w:t>9155101824</w:t>
      </w:r>
    </w:p>
    <w:p w:rsidR="008446CD" w:rsidRDefault="00000000" w:rsidP="00867564">
      <w:pPr>
        <w:spacing w:after="0" w:line="240" w:lineRule="auto"/>
      </w:pPr>
      <w:r>
        <w:t xml:space="preserve">LinkedIn/Portfolio: </w:t>
      </w:r>
      <w:hyperlink r:id="rId6" w:history="1">
        <w:r w:rsidR="00F507DE" w:rsidRPr="00F507DE">
          <w:rPr>
            <w:rStyle w:val="Hyperlink"/>
          </w:rPr>
          <w:t>LinkedIn</w:t>
        </w:r>
      </w:hyperlink>
    </w:p>
    <w:p w:rsidR="008446CD" w:rsidRDefault="00000000" w:rsidP="00867564">
      <w:pPr>
        <w:pStyle w:val="Heading1"/>
        <w:spacing w:before="0" w:line="240" w:lineRule="auto"/>
      </w:pPr>
      <w:r>
        <w:t>Objective</w:t>
      </w:r>
    </w:p>
    <w:p w:rsidR="008446CD" w:rsidRDefault="00000000" w:rsidP="00867564">
      <w:pPr>
        <w:spacing w:after="0" w:line="240" w:lineRule="auto"/>
      </w:pPr>
      <w:r>
        <w:t>Motivated and creative undergraduate student with a passion for full-stack development and applied AI. Experienced in building real-world software and computer vision solutions. Eager to contribute technical skills to impactful projects and continue growing as a developer.</w:t>
      </w:r>
    </w:p>
    <w:p w:rsidR="008446CD" w:rsidRDefault="00000000" w:rsidP="00867564">
      <w:pPr>
        <w:pStyle w:val="Heading1"/>
        <w:spacing w:before="0" w:line="240" w:lineRule="auto"/>
      </w:pPr>
      <w:r>
        <w:t>Education</w:t>
      </w:r>
    </w:p>
    <w:p w:rsidR="008446CD" w:rsidRDefault="00000000" w:rsidP="00867564">
      <w:pPr>
        <w:spacing w:after="0" w:line="240" w:lineRule="auto"/>
      </w:pPr>
      <w:r>
        <w:t>B.Tech in Computer Science</w:t>
      </w:r>
    </w:p>
    <w:p w:rsidR="0099292A" w:rsidRDefault="00F507DE" w:rsidP="00867564">
      <w:pPr>
        <w:spacing w:after="0" w:line="240" w:lineRule="auto"/>
      </w:pPr>
      <w:r>
        <w:t>VIT BHOPAL UNIVERSITY, KOTHRI KALAN</w:t>
      </w:r>
    </w:p>
    <w:p w:rsidR="008446CD" w:rsidRDefault="0099292A" w:rsidP="00867564">
      <w:pPr>
        <w:spacing w:after="0" w:line="240" w:lineRule="auto"/>
      </w:pPr>
      <w:r>
        <w:t>Madhya Pradesh, India</w:t>
      </w:r>
    </w:p>
    <w:p w:rsidR="008446CD" w:rsidRDefault="00000000" w:rsidP="00867564">
      <w:pPr>
        <w:spacing w:after="0" w:line="240" w:lineRule="auto"/>
      </w:pPr>
      <w:r>
        <w:t xml:space="preserve">Expected Graduation: </w:t>
      </w:r>
      <w:r w:rsidR="00F507DE">
        <w:t>2027</w:t>
      </w:r>
    </w:p>
    <w:p w:rsidR="008446CD" w:rsidRDefault="00000000" w:rsidP="00867564">
      <w:pPr>
        <w:pStyle w:val="Heading1"/>
        <w:spacing w:before="0" w:line="240" w:lineRule="auto"/>
      </w:pPr>
      <w:r>
        <w:t>Technical Skills</w:t>
      </w:r>
    </w:p>
    <w:p w:rsidR="008446CD" w:rsidRDefault="00000000" w:rsidP="00867564">
      <w:pPr>
        <w:pStyle w:val="ListBullet"/>
        <w:spacing w:after="0" w:line="240" w:lineRule="auto"/>
      </w:pPr>
      <w:r>
        <w:t>Languages: Java, C, C++, JavaScript, HTML, CSS, Python</w:t>
      </w:r>
    </w:p>
    <w:p w:rsidR="008446CD" w:rsidRDefault="00000000" w:rsidP="00867564">
      <w:pPr>
        <w:pStyle w:val="ListBullet"/>
        <w:spacing w:after="0" w:line="240" w:lineRule="auto"/>
      </w:pPr>
      <w:r>
        <w:t>Technologies &amp; Tools: Node.js, Express.js, MongoDB, React, OpenCV</w:t>
      </w:r>
    </w:p>
    <w:p w:rsidR="008446CD" w:rsidRDefault="00000000" w:rsidP="00867564">
      <w:pPr>
        <w:pStyle w:val="Heading1"/>
        <w:spacing w:before="0" w:line="240" w:lineRule="auto"/>
      </w:pPr>
      <w:r>
        <w:t>Projects</w:t>
      </w:r>
    </w:p>
    <w:p w:rsidR="008446CD" w:rsidRPr="00F507DE" w:rsidRDefault="00000000" w:rsidP="00867564">
      <w:pPr>
        <w:pStyle w:val="ListBullet"/>
        <w:spacing w:after="0" w:line="240" w:lineRule="auto"/>
        <w:rPr>
          <w:u w:val="single"/>
        </w:rPr>
      </w:pPr>
      <w:r w:rsidRPr="00F507DE">
        <w:rPr>
          <w:u w:val="single"/>
        </w:rPr>
        <w:t>Assistive Shooter: Hand Therapy Through Play</w:t>
      </w:r>
    </w:p>
    <w:p w:rsidR="008446CD" w:rsidRDefault="00000000" w:rsidP="00867564">
      <w:pPr>
        <w:spacing w:after="0" w:line="240" w:lineRule="auto"/>
      </w:pPr>
      <w:r>
        <w:t>Game-based hand rehabilitation tool using hand gesture recognition for physical therapy through interactive play.</w:t>
      </w:r>
      <w:r>
        <w:br/>
        <w:t>Tech Stack: Hand recognition, JavaScript, HTML5, CSS, OpenCV</w:t>
      </w:r>
    </w:p>
    <w:p w:rsidR="008446CD" w:rsidRPr="00F507DE" w:rsidRDefault="00000000" w:rsidP="00867564">
      <w:pPr>
        <w:pStyle w:val="ListBullet"/>
        <w:spacing w:after="0" w:line="240" w:lineRule="auto"/>
        <w:rPr>
          <w:u w:val="single"/>
        </w:rPr>
      </w:pPr>
      <w:r w:rsidRPr="00F507DE">
        <w:rPr>
          <w:u w:val="single"/>
        </w:rPr>
        <w:t>Project Approval System (Team Project)</w:t>
      </w:r>
    </w:p>
    <w:p w:rsidR="008446CD" w:rsidRDefault="00000000" w:rsidP="00867564">
      <w:pPr>
        <w:spacing w:after="0" w:line="240" w:lineRule="auto"/>
      </w:pPr>
      <w:r>
        <w:t>A web platform with student and teacher portals for managing project uploads, appointments, and feedback.</w:t>
      </w:r>
      <w:r>
        <w:br/>
        <w:t>Features:</w:t>
      </w:r>
      <w:r>
        <w:br/>
        <w:t>- Student dashboard: Profile, Appointment booking, Project upload</w:t>
      </w:r>
      <w:r>
        <w:br/>
        <w:t>- Teacher dashboard: Student view, Appointment approval, Feedback</w:t>
      </w:r>
      <w:r>
        <w:br/>
        <w:t>Tech Stack: Node.js, Express, MongoDB, HTML/CSS</w:t>
      </w:r>
    </w:p>
    <w:p w:rsidR="008446CD" w:rsidRPr="00F507DE" w:rsidRDefault="00000000" w:rsidP="00867564">
      <w:pPr>
        <w:pStyle w:val="ListBullet"/>
        <w:spacing w:after="0" w:line="240" w:lineRule="auto"/>
        <w:rPr>
          <w:u w:val="single"/>
        </w:rPr>
      </w:pPr>
      <w:r w:rsidRPr="00F507DE">
        <w:rPr>
          <w:u w:val="single"/>
        </w:rPr>
        <w:t>S</w:t>
      </w:r>
      <w:r w:rsidR="0099292A">
        <w:rPr>
          <w:u w:val="single"/>
        </w:rPr>
        <w:t xml:space="preserve">teel Bar Inspection Automation </w:t>
      </w:r>
      <w:r w:rsidRPr="00F507DE">
        <w:rPr>
          <w:u w:val="single"/>
        </w:rPr>
        <w:t>(Tata Steel Internship)</w:t>
      </w:r>
    </w:p>
    <w:p w:rsidR="0099292A" w:rsidRDefault="0099292A" w:rsidP="00867564">
      <w:pPr>
        <w:spacing w:after="0" w:line="240" w:lineRule="auto"/>
      </w:pPr>
      <w:r>
        <w:t>Built a full-stack digital solution to automate steel bar quality inspection, real-time validation, and reporting at Tata Steel Bar Mill.</w:t>
      </w:r>
    </w:p>
    <w:p w:rsidR="0099292A" w:rsidRDefault="0099292A" w:rsidP="00867564">
      <w:pPr>
        <w:spacing w:after="0" w:line="240" w:lineRule="auto"/>
      </w:pPr>
      <w:r>
        <w:t>Technologies Used:</w:t>
      </w:r>
    </w:p>
    <w:p w:rsidR="0099292A" w:rsidRDefault="0099292A" w:rsidP="00867564">
      <w:pPr>
        <w:spacing w:after="0" w:line="240" w:lineRule="auto"/>
      </w:pPr>
      <w:r>
        <w:t>Next.js (React-based SSR + API</w:t>
      </w:r>
      <w:r w:rsidR="00867564">
        <w:t>),</w:t>
      </w:r>
      <w:r>
        <w:t xml:space="preserve"> HTML5, Tailwind CSS, JavaScript, React.js</w:t>
      </w:r>
      <w:r w:rsidR="00867564">
        <w:t>,</w:t>
      </w:r>
      <w:r>
        <w:t xml:space="preserve"> </w:t>
      </w:r>
      <w:proofErr w:type="spellStart"/>
      <w:r>
        <w:t>jsPDF</w:t>
      </w:r>
      <w:proofErr w:type="spellEnd"/>
      <w:r w:rsidR="00867564">
        <w:t xml:space="preserve">, </w:t>
      </w:r>
      <w:proofErr w:type="spellStart"/>
      <w:r>
        <w:t>Nodemailer</w:t>
      </w:r>
      <w:proofErr w:type="spellEnd"/>
    </w:p>
    <w:p w:rsidR="0099292A" w:rsidRDefault="0099292A" w:rsidP="00867564">
      <w:pPr>
        <w:spacing w:after="0" w:line="240" w:lineRule="auto"/>
      </w:pPr>
      <w:r>
        <w:t>Impact: Streamlined inspection workflow, eliminated paperwork, improved accuracy and real-time responsiveness</w:t>
      </w:r>
    </w:p>
    <w:p w:rsidR="008446CD" w:rsidRDefault="00000000" w:rsidP="00867564">
      <w:pPr>
        <w:pStyle w:val="Heading1"/>
        <w:spacing w:before="0" w:line="240" w:lineRule="auto"/>
      </w:pPr>
      <w:r>
        <w:t>Internship</w:t>
      </w:r>
      <w:r w:rsidR="00B45D24">
        <w:t xml:space="preserve"> (Offline)</w:t>
      </w:r>
    </w:p>
    <w:p w:rsidR="008446CD" w:rsidRDefault="00000000" w:rsidP="00867564">
      <w:pPr>
        <w:spacing w:after="0" w:line="240" w:lineRule="auto"/>
      </w:pPr>
      <w:r>
        <w:t>Summer Intern – Tata Steel</w:t>
      </w:r>
      <w:r w:rsidR="00F507DE">
        <w:t>, Jamshedpur</w:t>
      </w:r>
    </w:p>
    <w:p w:rsidR="008446CD" w:rsidRDefault="00000000" w:rsidP="00867564">
      <w:pPr>
        <w:spacing w:after="0" w:line="240" w:lineRule="auto"/>
      </w:pPr>
      <w:r>
        <w:t xml:space="preserve">Duration: </w:t>
      </w:r>
      <w:r w:rsidR="00F507DE">
        <w:t>28.04.25 – 11.06.25</w:t>
      </w:r>
    </w:p>
    <w:p w:rsidR="008446CD" w:rsidRDefault="00000000" w:rsidP="00867564">
      <w:pPr>
        <w:spacing w:after="0" w:line="240" w:lineRule="auto"/>
      </w:pPr>
      <w:r>
        <w:t>Worked on defect detection automation for quality control in steel bar manufacturing.</w:t>
      </w:r>
    </w:p>
    <w:p w:rsidR="005433A8" w:rsidRPr="005433A8" w:rsidRDefault="00000000" w:rsidP="005433A8">
      <w:pPr>
        <w:pStyle w:val="Heading1"/>
        <w:spacing w:before="0" w:line="240" w:lineRule="auto"/>
      </w:pPr>
      <w:r>
        <w:t>Certifications &amp; Programs</w:t>
      </w:r>
    </w:p>
    <w:p w:rsidR="008446CD" w:rsidRDefault="00000000" w:rsidP="00867564">
      <w:pPr>
        <w:pStyle w:val="ListBullet"/>
        <w:spacing w:after="0" w:line="240" w:lineRule="auto"/>
      </w:pPr>
      <w:r>
        <w:t>Google GenAI 5-Day Intensive Course – Completed with Capstone</w:t>
      </w:r>
    </w:p>
    <w:p w:rsidR="008446CD" w:rsidRDefault="00000000" w:rsidP="00867564">
      <w:pPr>
        <w:pStyle w:val="ListBullet"/>
        <w:spacing w:after="0" w:line="240" w:lineRule="auto"/>
      </w:pPr>
      <w:r>
        <w:t>50-Day Coding Challenge (LinkedIn) – Completed 50 days of coding</w:t>
      </w:r>
    </w:p>
    <w:p w:rsidR="0099292A" w:rsidRDefault="0099292A" w:rsidP="00867564">
      <w:pPr>
        <w:pStyle w:val="ListBullet"/>
        <w:spacing w:after="0" w:line="240" w:lineRule="auto"/>
      </w:pPr>
      <w:r>
        <w:t>Internship at TATA Steel, Jamshedpur in IT branch</w:t>
      </w:r>
    </w:p>
    <w:p w:rsidR="005433A8" w:rsidRDefault="005433A8" w:rsidP="00867564">
      <w:pPr>
        <w:pStyle w:val="ListBullet"/>
        <w:spacing w:after="0" w:line="240" w:lineRule="auto"/>
      </w:pPr>
      <w:r>
        <w:t>Kaggle badge for GenAI</w:t>
      </w:r>
    </w:p>
    <w:p w:rsidR="008446CD" w:rsidRDefault="00000000" w:rsidP="00867564">
      <w:pPr>
        <w:pStyle w:val="Heading1"/>
        <w:spacing w:before="0" w:line="240" w:lineRule="auto"/>
      </w:pPr>
      <w:r>
        <w:t>Extracurricular &amp; Achievements</w:t>
      </w:r>
    </w:p>
    <w:p w:rsidR="008446CD" w:rsidRDefault="00000000" w:rsidP="00867564">
      <w:pPr>
        <w:pStyle w:val="ListBullet"/>
        <w:spacing w:after="0" w:line="240" w:lineRule="auto"/>
      </w:pPr>
      <w:r>
        <w:t>Participant in #DrGViswanathan Challenge</w:t>
      </w:r>
    </w:p>
    <w:p w:rsidR="00F507DE" w:rsidRDefault="00F507DE" w:rsidP="00867564">
      <w:pPr>
        <w:pStyle w:val="ListBullet"/>
        <w:spacing w:after="0" w:line="240" w:lineRule="auto"/>
      </w:pPr>
      <w:r>
        <w:t xml:space="preserve">Participated in </w:t>
      </w:r>
      <w:proofErr w:type="spellStart"/>
      <w:r>
        <w:t>SolVit</w:t>
      </w:r>
      <w:proofErr w:type="spellEnd"/>
      <w:r>
        <w:t xml:space="preserve"> Hackathon</w:t>
      </w:r>
    </w:p>
    <w:p w:rsidR="008446CD" w:rsidRDefault="00000000" w:rsidP="00867564">
      <w:pPr>
        <w:pStyle w:val="Heading1"/>
        <w:spacing w:before="0" w:line="240" w:lineRule="auto"/>
      </w:pPr>
      <w:r>
        <w:t>Languages</w:t>
      </w:r>
    </w:p>
    <w:p w:rsidR="008446CD" w:rsidRDefault="00000000" w:rsidP="00867564">
      <w:pPr>
        <w:pStyle w:val="ListBullet"/>
        <w:spacing w:after="0" w:line="240" w:lineRule="auto"/>
      </w:pPr>
      <w:r>
        <w:t>English</w:t>
      </w:r>
    </w:p>
    <w:p w:rsidR="008446CD" w:rsidRDefault="00000000" w:rsidP="00867564">
      <w:pPr>
        <w:pStyle w:val="ListBullet"/>
        <w:spacing w:after="0" w:line="240" w:lineRule="auto"/>
      </w:pPr>
      <w:r>
        <w:t>Hindi</w:t>
      </w:r>
    </w:p>
    <w:sectPr w:rsidR="008446CD" w:rsidSect="008675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881210">
    <w:abstractNumId w:val="8"/>
  </w:num>
  <w:num w:numId="2" w16cid:durableId="624892065">
    <w:abstractNumId w:val="6"/>
  </w:num>
  <w:num w:numId="3" w16cid:durableId="1851944206">
    <w:abstractNumId w:val="5"/>
  </w:num>
  <w:num w:numId="4" w16cid:durableId="1149831929">
    <w:abstractNumId w:val="4"/>
  </w:num>
  <w:num w:numId="5" w16cid:durableId="1312444618">
    <w:abstractNumId w:val="7"/>
  </w:num>
  <w:num w:numId="6" w16cid:durableId="1877504689">
    <w:abstractNumId w:val="3"/>
  </w:num>
  <w:num w:numId="7" w16cid:durableId="1076513394">
    <w:abstractNumId w:val="2"/>
  </w:num>
  <w:num w:numId="8" w16cid:durableId="397019391">
    <w:abstractNumId w:val="1"/>
  </w:num>
  <w:num w:numId="9" w16cid:durableId="118725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3A8"/>
    <w:rsid w:val="005F5151"/>
    <w:rsid w:val="008446CD"/>
    <w:rsid w:val="00867564"/>
    <w:rsid w:val="0099292A"/>
    <w:rsid w:val="00AA1D8D"/>
    <w:rsid w:val="00B45D24"/>
    <w:rsid w:val="00B47730"/>
    <w:rsid w:val="00BE76A2"/>
    <w:rsid w:val="00CB0664"/>
    <w:rsid w:val="00F507DE"/>
    <w:rsid w:val="00FB2A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016FE"/>
  <w14:defaultImageDpi w14:val="300"/>
  <w15:docId w15:val="{BF9A6535-C01E-44E4-8A01-CC9DB5C5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507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yushi100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Ayushi Pandey</cp:lastModifiedBy>
  <cp:revision>6</cp:revision>
  <dcterms:created xsi:type="dcterms:W3CDTF">2013-12-23T23:15:00Z</dcterms:created>
  <dcterms:modified xsi:type="dcterms:W3CDTF">2025-07-21T14:17:00Z</dcterms:modified>
  <cp:category/>
</cp:coreProperties>
</file>